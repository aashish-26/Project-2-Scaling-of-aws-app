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F8615" w14:textId="77777777" w:rsidR="00C50F19" w:rsidRPr="0077537B" w:rsidRDefault="00000000" w:rsidP="0077537B">
      <w:pPr>
        <w:pStyle w:val="Title"/>
      </w:pPr>
      <w:r w:rsidRPr="0077537B">
        <w:t>Project 2: Scaling an E-Commerce App for High Traffic</w:t>
      </w:r>
    </w:p>
    <w:p w14:paraId="2827C3CC" w14:textId="77777777" w:rsidR="00C50F19" w:rsidRDefault="00000000">
      <w:pPr>
        <w:pStyle w:val="Heading1"/>
      </w:pPr>
      <w:r>
        <w:t>1. Project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0F36BB5F" w14:textId="77777777" w:rsidTr="0077537B">
        <w:tc>
          <w:tcPr>
            <w:tcW w:w="4320" w:type="dxa"/>
          </w:tcPr>
          <w:p w14:paraId="188F3FBB" w14:textId="77777777" w:rsidR="00C50F19" w:rsidRDefault="00000000">
            <w:r>
              <w:t>Client Name</w:t>
            </w:r>
          </w:p>
        </w:tc>
        <w:tc>
          <w:tcPr>
            <w:tcW w:w="4320" w:type="dxa"/>
          </w:tcPr>
          <w:p w14:paraId="4A8C9B83" w14:textId="77777777" w:rsidR="00C50F19" w:rsidRDefault="00000000">
            <w:r>
              <w:t>ShopWave</w:t>
            </w:r>
          </w:p>
        </w:tc>
      </w:tr>
      <w:tr w:rsidR="00C50F19" w14:paraId="5A2426FE" w14:textId="77777777" w:rsidTr="0077537B">
        <w:tc>
          <w:tcPr>
            <w:tcW w:w="4320" w:type="dxa"/>
          </w:tcPr>
          <w:p w14:paraId="41BEE9A1" w14:textId="77777777" w:rsidR="00C50F19" w:rsidRDefault="00000000">
            <w:r>
              <w:t>Industry</w:t>
            </w:r>
          </w:p>
        </w:tc>
        <w:tc>
          <w:tcPr>
            <w:tcW w:w="4320" w:type="dxa"/>
          </w:tcPr>
          <w:p w14:paraId="54158F38" w14:textId="77777777" w:rsidR="00C50F19" w:rsidRDefault="00000000">
            <w:r>
              <w:t>E-Commerce</w:t>
            </w:r>
          </w:p>
        </w:tc>
      </w:tr>
      <w:tr w:rsidR="00C50F19" w14:paraId="5C814DF1" w14:textId="77777777" w:rsidTr="0077537B">
        <w:tc>
          <w:tcPr>
            <w:tcW w:w="4320" w:type="dxa"/>
          </w:tcPr>
          <w:p w14:paraId="37F8BB56" w14:textId="77777777" w:rsidR="00C50F19" w:rsidRDefault="00000000">
            <w:r>
              <w:t>Problem Summary</w:t>
            </w:r>
          </w:p>
        </w:tc>
        <w:tc>
          <w:tcPr>
            <w:tcW w:w="4320" w:type="dxa"/>
          </w:tcPr>
          <w:p w14:paraId="5C379CA5" w14:textId="77777777" w:rsidR="00C50F19" w:rsidRDefault="00000000">
            <w:r>
              <w:t>Application crashes during seasonal or marketing campaigns due to load spikes</w:t>
            </w:r>
          </w:p>
        </w:tc>
      </w:tr>
      <w:tr w:rsidR="00C50F19" w14:paraId="7FB6F0D3" w14:textId="77777777" w:rsidTr="0077537B">
        <w:tc>
          <w:tcPr>
            <w:tcW w:w="4320" w:type="dxa"/>
          </w:tcPr>
          <w:p w14:paraId="6797F4E2" w14:textId="77777777" w:rsidR="00C50F19" w:rsidRDefault="00000000">
            <w:r>
              <w:t>Current AWS Setup</w:t>
            </w:r>
          </w:p>
        </w:tc>
        <w:tc>
          <w:tcPr>
            <w:tcW w:w="4320" w:type="dxa"/>
          </w:tcPr>
          <w:p w14:paraId="4B9A763D" w14:textId="77777777" w:rsidR="00C50F19" w:rsidRDefault="00000000">
            <w:r>
              <w:t>EC2 + RDS</w:t>
            </w:r>
          </w:p>
        </w:tc>
      </w:tr>
      <w:tr w:rsidR="00C50F19" w14:paraId="197E9FF9" w14:textId="77777777" w:rsidTr="0077537B">
        <w:tc>
          <w:tcPr>
            <w:tcW w:w="4320" w:type="dxa"/>
          </w:tcPr>
          <w:p w14:paraId="2841D9B9" w14:textId="77777777" w:rsidR="00C50F19" w:rsidRDefault="00000000">
            <w:r>
              <w:t>Business Goal</w:t>
            </w:r>
          </w:p>
        </w:tc>
        <w:tc>
          <w:tcPr>
            <w:tcW w:w="4320" w:type="dxa"/>
          </w:tcPr>
          <w:p w14:paraId="014A467B" w14:textId="77777777" w:rsidR="00C50F19" w:rsidRDefault="00000000">
            <w:r>
              <w:t>Ensure the app is highly scalable and available during traffic surges</w:t>
            </w:r>
          </w:p>
        </w:tc>
      </w:tr>
      <w:tr w:rsidR="00C50F19" w14:paraId="2DB06B56" w14:textId="77777777" w:rsidTr="0077537B">
        <w:tc>
          <w:tcPr>
            <w:tcW w:w="4320" w:type="dxa"/>
          </w:tcPr>
          <w:p w14:paraId="29CBCB48" w14:textId="77777777" w:rsidR="00C50F19" w:rsidRDefault="00000000">
            <w:r>
              <w:t>Constraints</w:t>
            </w:r>
          </w:p>
        </w:tc>
        <w:tc>
          <w:tcPr>
            <w:tcW w:w="4320" w:type="dxa"/>
          </w:tcPr>
          <w:p w14:paraId="0A425480" w14:textId="77777777" w:rsidR="00C50F19" w:rsidRDefault="00000000">
            <w:r>
              <w:t>Budget-conscious: prefer Free Tier or Spot Instances.</w:t>
            </w:r>
            <w:r>
              <w:br/>
              <w:t>Small team: only 2 DevOps engineers, setup must remain easy to maintain.</w:t>
            </w:r>
          </w:p>
        </w:tc>
      </w:tr>
    </w:tbl>
    <w:p w14:paraId="6412803E" w14:textId="77777777" w:rsidR="00C50F19" w:rsidRDefault="00000000">
      <w:pPr>
        <w:pStyle w:val="Heading1"/>
      </w:pPr>
      <w:r>
        <w:t>2. Discovery Phase</w:t>
      </w:r>
    </w:p>
    <w:p w14:paraId="34CEC359" w14:textId="77777777" w:rsidR="00C50F19" w:rsidRDefault="00000000">
      <w:r>
        <w:t>Key findings from the client discussion: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6E2CDA47" w14:textId="77777777">
        <w:tc>
          <w:tcPr>
            <w:tcW w:w="4320" w:type="dxa"/>
          </w:tcPr>
          <w:p w14:paraId="7B28F004" w14:textId="77777777" w:rsidR="00C50F19" w:rsidRDefault="00000000">
            <w:r>
              <w:t>Key Question</w:t>
            </w:r>
          </w:p>
        </w:tc>
        <w:tc>
          <w:tcPr>
            <w:tcW w:w="4320" w:type="dxa"/>
          </w:tcPr>
          <w:p w14:paraId="6C8CBC9E" w14:textId="77777777" w:rsidR="00C50F19" w:rsidRDefault="00000000">
            <w:r>
              <w:t>Answer</w:t>
            </w:r>
          </w:p>
        </w:tc>
      </w:tr>
      <w:tr w:rsidR="00C50F19" w14:paraId="1DAAC09E" w14:textId="77777777">
        <w:tc>
          <w:tcPr>
            <w:tcW w:w="4320" w:type="dxa"/>
          </w:tcPr>
          <w:p w14:paraId="49BED0C0" w14:textId="77777777" w:rsidR="00C50F19" w:rsidRDefault="00000000">
            <w:r>
              <w:t>How does traffic behave?</w:t>
            </w:r>
          </w:p>
        </w:tc>
        <w:tc>
          <w:tcPr>
            <w:tcW w:w="4320" w:type="dxa"/>
          </w:tcPr>
          <w:p w14:paraId="385B3270" w14:textId="77777777" w:rsidR="00C50F19" w:rsidRDefault="00000000">
            <w:r>
              <w:t>~10k users/day normally; spikes to 150k/day during sales.</w:t>
            </w:r>
          </w:p>
        </w:tc>
      </w:tr>
      <w:tr w:rsidR="00C50F19" w14:paraId="352BE1FF" w14:textId="77777777">
        <w:tc>
          <w:tcPr>
            <w:tcW w:w="4320" w:type="dxa"/>
          </w:tcPr>
          <w:p w14:paraId="3AAC1D47" w14:textId="77777777" w:rsidR="00C50F19" w:rsidRDefault="00000000">
            <w:r>
              <w:t>Current App Hosting?</w:t>
            </w:r>
          </w:p>
        </w:tc>
        <w:tc>
          <w:tcPr>
            <w:tcW w:w="4320" w:type="dxa"/>
          </w:tcPr>
          <w:p w14:paraId="77EC0940" w14:textId="77777777" w:rsidR="00C50F19" w:rsidRDefault="00000000">
            <w:r>
              <w:t>Monolithic Node.js app on a t3.medium EC2 (single AZ).</w:t>
            </w:r>
          </w:p>
        </w:tc>
      </w:tr>
      <w:tr w:rsidR="00C50F19" w14:paraId="2A34C2C3" w14:textId="77777777">
        <w:tc>
          <w:tcPr>
            <w:tcW w:w="4320" w:type="dxa"/>
          </w:tcPr>
          <w:p w14:paraId="6F89D651" w14:textId="77777777" w:rsidR="00C50F19" w:rsidRDefault="00000000">
            <w:r>
              <w:t>Database Setup?</w:t>
            </w:r>
          </w:p>
        </w:tc>
        <w:tc>
          <w:tcPr>
            <w:tcW w:w="4320" w:type="dxa"/>
          </w:tcPr>
          <w:p w14:paraId="15EFC3BC" w14:textId="77777777" w:rsidR="00C50F19" w:rsidRDefault="00000000">
            <w:r>
              <w:t>RDS MySQL, single AZ. Read-heavy load slows it down.</w:t>
            </w:r>
          </w:p>
        </w:tc>
      </w:tr>
      <w:tr w:rsidR="00C50F19" w14:paraId="54E39DE9" w14:textId="77777777">
        <w:tc>
          <w:tcPr>
            <w:tcW w:w="4320" w:type="dxa"/>
          </w:tcPr>
          <w:p w14:paraId="452086E9" w14:textId="77777777" w:rsidR="00C50F19" w:rsidRDefault="00000000">
            <w:r>
              <w:t>Any caching layer?</w:t>
            </w:r>
          </w:p>
        </w:tc>
        <w:tc>
          <w:tcPr>
            <w:tcW w:w="4320" w:type="dxa"/>
          </w:tcPr>
          <w:p w14:paraId="0BE46AD8" w14:textId="77777777" w:rsidR="00C50F19" w:rsidRDefault="00000000">
            <w:r>
              <w:t>None yet — all reads go to RDS directly.</w:t>
            </w:r>
          </w:p>
        </w:tc>
      </w:tr>
      <w:tr w:rsidR="00C50F19" w14:paraId="494FDA4B" w14:textId="77777777">
        <w:tc>
          <w:tcPr>
            <w:tcW w:w="4320" w:type="dxa"/>
          </w:tcPr>
          <w:p w14:paraId="3B2DCB63" w14:textId="77777777" w:rsidR="00C50F19" w:rsidRDefault="00000000">
            <w:r>
              <w:t>CDN or S3?</w:t>
            </w:r>
          </w:p>
        </w:tc>
        <w:tc>
          <w:tcPr>
            <w:tcW w:w="4320" w:type="dxa"/>
          </w:tcPr>
          <w:p w14:paraId="66E06356" w14:textId="77777777" w:rsidR="00C50F19" w:rsidRDefault="00000000">
            <w:r>
              <w:t>S3 is used for images, but no CloudFront; EC2 serves all content.</w:t>
            </w:r>
          </w:p>
        </w:tc>
      </w:tr>
      <w:tr w:rsidR="00C50F19" w14:paraId="04C2EF6D" w14:textId="77777777">
        <w:tc>
          <w:tcPr>
            <w:tcW w:w="4320" w:type="dxa"/>
          </w:tcPr>
          <w:p w14:paraId="17765959" w14:textId="77777777" w:rsidR="00C50F19" w:rsidRDefault="00000000">
            <w:r>
              <w:t>Deployment Process?</w:t>
            </w:r>
          </w:p>
        </w:tc>
        <w:tc>
          <w:tcPr>
            <w:tcW w:w="4320" w:type="dxa"/>
          </w:tcPr>
          <w:p w14:paraId="324E669A" w14:textId="77777777" w:rsidR="00C50F19" w:rsidRDefault="00000000">
            <w:r>
              <w:t>Manual via SSH; PM2 restarts app with ~30s downtime.</w:t>
            </w:r>
          </w:p>
        </w:tc>
      </w:tr>
      <w:tr w:rsidR="00C50F19" w14:paraId="152C7D13" w14:textId="77777777">
        <w:tc>
          <w:tcPr>
            <w:tcW w:w="4320" w:type="dxa"/>
          </w:tcPr>
          <w:p w14:paraId="4567D508" w14:textId="77777777" w:rsidR="00C50F19" w:rsidRDefault="00000000">
            <w:r>
              <w:t>Scaling Setup?</w:t>
            </w:r>
          </w:p>
        </w:tc>
        <w:tc>
          <w:tcPr>
            <w:tcW w:w="4320" w:type="dxa"/>
          </w:tcPr>
          <w:p w14:paraId="3B6462BB" w14:textId="77777777" w:rsidR="00C50F19" w:rsidRDefault="00000000">
            <w:r>
              <w:t>Basic CloudWatch alarm triggers 1 extra EC2 manually.</w:t>
            </w:r>
          </w:p>
        </w:tc>
      </w:tr>
      <w:tr w:rsidR="00C50F19" w14:paraId="367E1564" w14:textId="77777777">
        <w:tc>
          <w:tcPr>
            <w:tcW w:w="4320" w:type="dxa"/>
          </w:tcPr>
          <w:p w14:paraId="66C6ECE9" w14:textId="77777777" w:rsidR="00C50F19" w:rsidRDefault="00000000">
            <w:r>
              <w:t>Monitoring?</w:t>
            </w:r>
          </w:p>
        </w:tc>
        <w:tc>
          <w:tcPr>
            <w:tcW w:w="4320" w:type="dxa"/>
          </w:tcPr>
          <w:p w14:paraId="787B8A85" w14:textId="77777777" w:rsidR="00C50F19" w:rsidRDefault="00000000">
            <w:r>
              <w:t>Minimal CloudWatch, no alarms or log forwarding.</w:t>
            </w:r>
          </w:p>
        </w:tc>
      </w:tr>
      <w:tr w:rsidR="00C50F19" w14:paraId="138AD361" w14:textId="77777777">
        <w:tc>
          <w:tcPr>
            <w:tcW w:w="4320" w:type="dxa"/>
          </w:tcPr>
          <w:p w14:paraId="1E076796" w14:textId="77777777" w:rsidR="00C50F19" w:rsidRDefault="00000000">
            <w:r>
              <w:t>Pain Points?</w:t>
            </w:r>
          </w:p>
        </w:tc>
        <w:tc>
          <w:tcPr>
            <w:tcW w:w="4320" w:type="dxa"/>
          </w:tcPr>
          <w:p w14:paraId="1D1D9932" w14:textId="77777777" w:rsidR="00C50F19" w:rsidRDefault="00000000">
            <w:r>
              <w:t>Crashes under load, DB bottleneck, downtime during deploys.</w:t>
            </w:r>
          </w:p>
        </w:tc>
      </w:tr>
      <w:tr w:rsidR="00C50F19" w14:paraId="3CEC7F46" w14:textId="77777777">
        <w:tc>
          <w:tcPr>
            <w:tcW w:w="4320" w:type="dxa"/>
          </w:tcPr>
          <w:p w14:paraId="4FDBFD44" w14:textId="77777777" w:rsidR="00C50F19" w:rsidRDefault="00000000">
            <w:r>
              <w:t>Tooling Preferences?</w:t>
            </w:r>
          </w:p>
        </w:tc>
        <w:tc>
          <w:tcPr>
            <w:tcW w:w="4320" w:type="dxa"/>
          </w:tcPr>
          <w:p w14:paraId="458FE90D" w14:textId="77777777" w:rsidR="00C50F19" w:rsidRDefault="00000000">
            <w:r>
              <w:t>GitHub and Terraform. No plans to adopt containers yet.</w:t>
            </w:r>
          </w:p>
        </w:tc>
      </w:tr>
    </w:tbl>
    <w:p w14:paraId="57DB7B51" w14:textId="77777777" w:rsidR="00C50F19" w:rsidRDefault="00000000">
      <w:pPr>
        <w:pStyle w:val="Heading1"/>
      </w:pPr>
      <w:r>
        <w:lastRenderedPageBreak/>
        <w:t>3. Proposed High-Level Architecture</w:t>
      </w:r>
    </w:p>
    <w:p w14:paraId="1A16B8EE" w14:textId="77777777" w:rsidR="00C50F19" w:rsidRDefault="00000000">
      <w:r>
        <w:t>The architecture improves scalability and availability across four layers:</w:t>
      </w:r>
    </w:p>
    <w:p w14:paraId="74C14884" w14:textId="77777777" w:rsidR="00C50F19" w:rsidRDefault="00000000">
      <w:r>
        <w:t>- Frontend &amp; CDN: CloudFront distributes requests; S3 serves static assets.</w:t>
      </w:r>
    </w:p>
    <w:p w14:paraId="3607E9CA" w14:textId="77777777" w:rsidR="00C50F19" w:rsidRDefault="00000000">
      <w:r>
        <w:t>- Application: ALB manages traffic across EC2 ASG. Cognito handles user auth. WAF and Shield protect traffic.</w:t>
      </w:r>
    </w:p>
    <w:p w14:paraId="68A0AB58" w14:textId="77777777" w:rsidR="00C50F19" w:rsidRDefault="00000000">
      <w:r>
        <w:t>- Data Layer: Multi-AZ RDS with Read Replica and Redis for caching frequent reads.</w:t>
      </w:r>
    </w:p>
    <w:p w14:paraId="76DA3B50" w14:textId="77777777" w:rsidR="00C50F19" w:rsidRDefault="00000000">
      <w:r>
        <w:t>- DevOps: GitHub Actions for CI/CD. CloudWatch, SNS for monitoring. Secrets Manager and VPC Flow Logs for security.</w:t>
      </w:r>
    </w:p>
    <w:p w14:paraId="2D225EEE" w14:textId="77777777" w:rsidR="00C50F19" w:rsidRDefault="00000000">
      <w:pPr>
        <w:pStyle w:val="Heading1"/>
      </w:pPr>
      <w:r>
        <w:t>4. Service Selection &amp; Justification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0F19" w14:paraId="44F49EBC" w14:textId="77777777">
        <w:tc>
          <w:tcPr>
            <w:tcW w:w="2880" w:type="dxa"/>
          </w:tcPr>
          <w:p w14:paraId="1AA09579" w14:textId="77777777" w:rsidR="00C50F19" w:rsidRDefault="00000000">
            <w:r>
              <w:t>AWS Service</w:t>
            </w:r>
          </w:p>
        </w:tc>
        <w:tc>
          <w:tcPr>
            <w:tcW w:w="2880" w:type="dxa"/>
          </w:tcPr>
          <w:p w14:paraId="1D930199" w14:textId="77777777" w:rsidR="00C50F19" w:rsidRDefault="00000000">
            <w:r>
              <w:t>Purpose</w:t>
            </w:r>
          </w:p>
        </w:tc>
        <w:tc>
          <w:tcPr>
            <w:tcW w:w="2880" w:type="dxa"/>
          </w:tcPr>
          <w:p w14:paraId="2BB11EBA" w14:textId="77777777" w:rsidR="00C50F19" w:rsidRDefault="00000000">
            <w:r>
              <w:t>Why This Service Was Chosen</w:t>
            </w:r>
          </w:p>
        </w:tc>
      </w:tr>
      <w:tr w:rsidR="00C50F19" w14:paraId="1626201A" w14:textId="77777777">
        <w:tc>
          <w:tcPr>
            <w:tcW w:w="2880" w:type="dxa"/>
          </w:tcPr>
          <w:p w14:paraId="777A71FA" w14:textId="77777777" w:rsidR="00C50F19" w:rsidRDefault="00000000">
            <w:r>
              <w:t>EC2 + ASG</w:t>
            </w:r>
          </w:p>
        </w:tc>
        <w:tc>
          <w:tcPr>
            <w:tcW w:w="2880" w:type="dxa"/>
          </w:tcPr>
          <w:p w14:paraId="2F73824D" w14:textId="77777777" w:rsidR="00C50F19" w:rsidRDefault="00000000">
            <w:r>
              <w:t>Host app and scale with traffic</w:t>
            </w:r>
          </w:p>
        </w:tc>
        <w:tc>
          <w:tcPr>
            <w:tcW w:w="2880" w:type="dxa"/>
          </w:tcPr>
          <w:p w14:paraId="7D5A8ED3" w14:textId="77777777" w:rsidR="00C50F19" w:rsidRDefault="00000000">
            <w:r>
              <w:t>Simpler than containers for a small team</w:t>
            </w:r>
          </w:p>
        </w:tc>
      </w:tr>
      <w:tr w:rsidR="00C50F19" w14:paraId="003929B0" w14:textId="77777777">
        <w:tc>
          <w:tcPr>
            <w:tcW w:w="2880" w:type="dxa"/>
          </w:tcPr>
          <w:p w14:paraId="4FAA4B34" w14:textId="77777777" w:rsidR="00C50F19" w:rsidRDefault="00000000">
            <w:r>
              <w:t>ALB</w:t>
            </w:r>
          </w:p>
        </w:tc>
        <w:tc>
          <w:tcPr>
            <w:tcW w:w="2880" w:type="dxa"/>
          </w:tcPr>
          <w:p w14:paraId="5313E7DA" w14:textId="77777777" w:rsidR="00C50F19" w:rsidRDefault="00000000">
            <w:r>
              <w:t>Distribute traffic to EC2</w:t>
            </w:r>
          </w:p>
        </w:tc>
        <w:tc>
          <w:tcPr>
            <w:tcW w:w="2880" w:type="dxa"/>
          </w:tcPr>
          <w:p w14:paraId="3DB2677E" w14:textId="77777777" w:rsidR="00C50F19" w:rsidRDefault="00000000">
            <w:r>
              <w:t>Handles spikes, supports autoscaling</w:t>
            </w:r>
          </w:p>
        </w:tc>
      </w:tr>
      <w:tr w:rsidR="00C50F19" w14:paraId="3990652C" w14:textId="77777777">
        <w:tc>
          <w:tcPr>
            <w:tcW w:w="2880" w:type="dxa"/>
          </w:tcPr>
          <w:p w14:paraId="2C010168" w14:textId="77777777" w:rsidR="00C50F19" w:rsidRDefault="00000000">
            <w:r>
              <w:t>RDS + Replica</w:t>
            </w:r>
          </w:p>
        </w:tc>
        <w:tc>
          <w:tcPr>
            <w:tcW w:w="2880" w:type="dxa"/>
          </w:tcPr>
          <w:p w14:paraId="3D9FBCAA" w14:textId="77777777" w:rsidR="00C50F19" w:rsidRDefault="00000000">
            <w:r>
              <w:t>Store relational data</w:t>
            </w:r>
          </w:p>
        </w:tc>
        <w:tc>
          <w:tcPr>
            <w:tcW w:w="2880" w:type="dxa"/>
          </w:tcPr>
          <w:p w14:paraId="34158B5E" w14:textId="77777777" w:rsidR="00C50F19" w:rsidRDefault="00000000">
            <w:r>
              <w:t>Replica reduces read load, improves performance</w:t>
            </w:r>
          </w:p>
        </w:tc>
      </w:tr>
      <w:tr w:rsidR="00C50F19" w14:paraId="6DBE40B9" w14:textId="77777777">
        <w:tc>
          <w:tcPr>
            <w:tcW w:w="2880" w:type="dxa"/>
          </w:tcPr>
          <w:p w14:paraId="73862285" w14:textId="77777777" w:rsidR="00C50F19" w:rsidRDefault="00000000">
            <w:r>
              <w:t>S3 + CloudFront</w:t>
            </w:r>
          </w:p>
        </w:tc>
        <w:tc>
          <w:tcPr>
            <w:tcW w:w="2880" w:type="dxa"/>
          </w:tcPr>
          <w:p w14:paraId="7BE74AD7" w14:textId="77777777" w:rsidR="00C50F19" w:rsidRDefault="00000000">
            <w:r>
              <w:t>Serve static content</w:t>
            </w:r>
          </w:p>
        </w:tc>
        <w:tc>
          <w:tcPr>
            <w:tcW w:w="2880" w:type="dxa"/>
          </w:tcPr>
          <w:p w14:paraId="732F0420" w14:textId="77777777" w:rsidR="00C50F19" w:rsidRDefault="00000000">
            <w:r>
              <w:t>Reduces EC2 load, speeds up delivery</w:t>
            </w:r>
          </w:p>
        </w:tc>
      </w:tr>
      <w:tr w:rsidR="00C50F19" w14:paraId="49F1894C" w14:textId="77777777">
        <w:tc>
          <w:tcPr>
            <w:tcW w:w="2880" w:type="dxa"/>
          </w:tcPr>
          <w:p w14:paraId="36C5F836" w14:textId="77777777" w:rsidR="00C50F19" w:rsidRDefault="00000000">
            <w:r>
              <w:t>IAM</w:t>
            </w:r>
          </w:p>
        </w:tc>
        <w:tc>
          <w:tcPr>
            <w:tcW w:w="2880" w:type="dxa"/>
          </w:tcPr>
          <w:p w14:paraId="63D004F5" w14:textId="77777777" w:rsidR="00C50F19" w:rsidRDefault="00000000">
            <w:r>
              <w:t>Secure access control</w:t>
            </w:r>
          </w:p>
        </w:tc>
        <w:tc>
          <w:tcPr>
            <w:tcW w:w="2880" w:type="dxa"/>
          </w:tcPr>
          <w:p w14:paraId="3E5B26F0" w14:textId="77777777" w:rsidR="00C50F19" w:rsidRDefault="00000000">
            <w:r>
              <w:t>Ensures least-privilege access</w:t>
            </w:r>
          </w:p>
        </w:tc>
      </w:tr>
      <w:tr w:rsidR="00C50F19" w14:paraId="3FBEFB67" w14:textId="77777777">
        <w:tc>
          <w:tcPr>
            <w:tcW w:w="2880" w:type="dxa"/>
          </w:tcPr>
          <w:p w14:paraId="522D06B8" w14:textId="77777777" w:rsidR="00C50F19" w:rsidRDefault="00000000">
            <w:r>
              <w:t>GitHub Actions</w:t>
            </w:r>
          </w:p>
        </w:tc>
        <w:tc>
          <w:tcPr>
            <w:tcW w:w="2880" w:type="dxa"/>
          </w:tcPr>
          <w:p w14:paraId="2467A014" w14:textId="77777777" w:rsidR="00C50F19" w:rsidRDefault="00000000">
            <w:r>
              <w:t>CI/CD</w:t>
            </w:r>
          </w:p>
        </w:tc>
        <w:tc>
          <w:tcPr>
            <w:tcW w:w="2880" w:type="dxa"/>
          </w:tcPr>
          <w:p w14:paraId="3674F3EF" w14:textId="77777777" w:rsidR="00C50F19" w:rsidRDefault="00000000">
            <w:r>
              <w:t>Simple, integrates well with GitHub-based workflow</w:t>
            </w:r>
          </w:p>
        </w:tc>
      </w:tr>
      <w:tr w:rsidR="00C50F19" w14:paraId="56605E9B" w14:textId="77777777">
        <w:tc>
          <w:tcPr>
            <w:tcW w:w="2880" w:type="dxa"/>
          </w:tcPr>
          <w:p w14:paraId="1CBF879F" w14:textId="77777777" w:rsidR="00C50F19" w:rsidRDefault="00000000">
            <w:r>
              <w:t>CloudWatch + SNS</w:t>
            </w:r>
          </w:p>
        </w:tc>
        <w:tc>
          <w:tcPr>
            <w:tcW w:w="2880" w:type="dxa"/>
          </w:tcPr>
          <w:p w14:paraId="7AC29322" w14:textId="77777777" w:rsidR="00C50F19" w:rsidRDefault="00000000">
            <w:r>
              <w:t>Monitoring and alerting</w:t>
            </w:r>
          </w:p>
        </w:tc>
        <w:tc>
          <w:tcPr>
            <w:tcW w:w="2880" w:type="dxa"/>
          </w:tcPr>
          <w:p w14:paraId="15937E48" w14:textId="77777777" w:rsidR="00C50F19" w:rsidRDefault="00000000">
            <w:r>
              <w:t>Tracks health and notifies DevOps</w:t>
            </w:r>
          </w:p>
        </w:tc>
      </w:tr>
    </w:tbl>
    <w:p w14:paraId="4A1A40F7" w14:textId="77777777" w:rsidR="00C50F19" w:rsidRDefault="00000000">
      <w:pPr>
        <w:pStyle w:val="Heading1"/>
      </w:pPr>
      <w:r>
        <w:t>5. DevOps Additions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279090CC" w14:textId="77777777">
        <w:tc>
          <w:tcPr>
            <w:tcW w:w="4320" w:type="dxa"/>
          </w:tcPr>
          <w:p w14:paraId="6C3B29B5" w14:textId="77777777" w:rsidR="00C50F19" w:rsidRDefault="00000000">
            <w:r>
              <w:t>Tool</w:t>
            </w:r>
          </w:p>
        </w:tc>
        <w:tc>
          <w:tcPr>
            <w:tcW w:w="4320" w:type="dxa"/>
          </w:tcPr>
          <w:p w14:paraId="34BBE6C3" w14:textId="77777777" w:rsidR="00C50F19" w:rsidRDefault="00000000">
            <w:r>
              <w:t>Use Case</w:t>
            </w:r>
          </w:p>
        </w:tc>
      </w:tr>
      <w:tr w:rsidR="00C50F19" w14:paraId="75BFE416" w14:textId="77777777">
        <w:tc>
          <w:tcPr>
            <w:tcW w:w="4320" w:type="dxa"/>
          </w:tcPr>
          <w:p w14:paraId="700FA04C" w14:textId="77777777" w:rsidR="00C50F19" w:rsidRDefault="00000000">
            <w:r>
              <w:t>Terraform</w:t>
            </w:r>
          </w:p>
        </w:tc>
        <w:tc>
          <w:tcPr>
            <w:tcW w:w="4320" w:type="dxa"/>
          </w:tcPr>
          <w:p w14:paraId="22857AAC" w14:textId="77777777" w:rsidR="00C50F19" w:rsidRDefault="00000000">
            <w:r>
              <w:t>Provision infrastructure as code</w:t>
            </w:r>
          </w:p>
        </w:tc>
      </w:tr>
      <w:tr w:rsidR="00C50F19" w14:paraId="440348B2" w14:textId="77777777">
        <w:tc>
          <w:tcPr>
            <w:tcW w:w="4320" w:type="dxa"/>
          </w:tcPr>
          <w:p w14:paraId="5D9E0465" w14:textId="77777777" w:rsidR="00C50F19" w:rsidRDefault="00000000">
            <w:r>
              <w:t>CI/CD</w:t>
            </w:r>
          </w:p>
        </w:tc>
        <w:tc>
          <w:tcPr>
            <w:tcW w:w="4320" w:type="dxa"/>
          </w:tcPr>
          <w:p w14:paraId="121B7FD2" w14:textId="77777777" w:rsidR="00C50F19" w:rsidRDefault="00000000">
            <w:r>
              <w:t>Deploy app updates safely</w:t>
            </w:r>
          </w:p>
        </w:tc>
      </w:tr>
      <w:tr w:rsidR="00C50F19" w14:paraId="502D8501" w14:textId="77777777">
        <w:tc>
          <w:tcPr>
            <w:tcW w:w="4320" w:type="dxa"/>
          </w:tcPr>
          <w:p w14:paraId="4D08B15A" w14:textId="77777777" w:rsidR="00C50F19" w:rsidRDefault="00000000">
            <w:r>
              <w:t>CloudWatch</w:t>
            </w:r>
          </w:p>
        </w:tc>
        <w:tc>
          <w:tcPr>
            <w:tcW w:w="4320" w:type="dxa"/>
          </w:tcPr>
          <w:p w14:paraId="6188979E" w14:textId="77777777" w:rsidR="00C50F19" w:rsidRDefault="00000000">
            <w:r>
              <w:t>Set alerts and review logs</w:t>
            </w:r>
          </w:p>
        </w:tc>
      </w:tr>
      <w:tr w:rsidR="00C50F19" w14:paraId="2A682CF4" w14:textId="77777777">
        <w:tc>
          <w:tcPr>
            <w:tcW w:w="4320" w:type="dxa"/>
          </w:tcPr>
          <w:p w14:paraId="7D5453D2" w14:textId="77777777" w:rsidR="00C50F19" w:rsidRDefault="00000000">
            <w:r>
              <w:t>IAM Roles &amp; Secrets Manager</w:t>
            </w:r>
          </w:p>
        </w:tc>
        <w:tc>
          <w:tcPr>
            <w:tcW w:w="4320" w:type="dxa"/>
          </w:tcPr>
          <w:p w14:paraId="2720A50A" w14:textId="77777777" w:rsidR="00C50F19" w:rsidRDefault="00000000">
            <w:r>
              <w:t>Secure environment variables and access</w:t>
            </w:r>
          </w:p>
        </w:tc>
      </w:tr>
    </w:tbl>
    <w:p w14:paraId="79914894" w14:textId="77777777" w:rsidR="00C50F19" w:rsidRDefault="00000000">
      <w:pPr>
        <w:pStyle w:val="Heading1"/>
      </w:pPr>
      <w:r>
        <w:t>6. Phased Implementation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0F19" w14:paraId="658732F8" w14:textId="77777777">
        <w:tc>
          <w:tcPr>
            <w:tcW w:w="4320" w:type="dxa"/>
          </w:tcPr>
          <w:p w14:paraId="559A61F5" w14:textId="77777777" w:rsidR="00C50F19" w:rsidRDefault="00000000">
            <w:r>
              <w:t>Phase</w:t>
            </w:r>
          </w:p>
        </w:tc>
        <w:tc>
          <w:tcPr>
            <w:tcW w:w="4320" w:type="dxa"/>
          </w:tcPr>
          <w:p w14:paraId="1EACC827" w14:textId="77777777" w:rsidR="00C50F19" w:rsidRDefault="00000000">
            <w:r>
              <w:t>Description</w:t>
            </w:r>
          </w:p>
        </w:tc>
      </w:tr>
      <w:tr w:rsidR="00C50F19" w14:paraId="217A5400" w14:textId="77777777">
        <w:tc>
          <w:tcPr>
            <w:tcW w:w="4320" w:type="dxa"/>
          </w:tcPr>
          <w:p w14:paraId="0EBB33C8" w14:textId="77777777" w:rsidR="00C50F19" w:rsidRDefault="00000000">
            <w:r>
              <w:t>Phase 1</w:t>
            </w:r>
          </w:p>
        </w:tc>
        <w:tc>
          <w:tcPr>
            <w:tcW w:w="4320" w:type="dxa"/>
          </w:tcPr>
          <w:p w14:paraId="3EBE3169" w14:textId="77777777" w:rsidR="00C50F19" w:rsidRDefault="00000000">
            <w:r>
              <w:t>Migrate to ALB + ASG + CloudFront</w:t>
            </w:r>
          </w:p>
        </w:tc>
      </w:tr>
      <w:tr w:rsidR="00C50F19" w14:paraId="6CFB620B" w14:textId="77777777">
        <w:tc>
          <w:tcPr>
            <w:tcW w:w="4320" w:type="dxa"/>
          </w:tcPr>
          <w:p w14:paraId="6CF54915" w14:textId="77777777" w:rsidR="00C50F19" w:rsidRDefault="00000000">
            <w:r>
              <w:t>Phase 2</w:t>
            </w:r>
          </w:p>
        </w:tc>
        <w:tc>
          <w:tcPr>
            <w:tcW w:w="4320" w:type="dxa"/>
          </w:tcPr>
          <w:p w14:paraId="1901969A" w14:textId="77777777" w:rsidR="00C50F19" w:rsidRDefault="00000000">
            <w:r>
              <w:t>Add Read Replica and Redis cache</w:t>
            </w:r>
          </w:p>
        </w:tc>
      </w:tr>
      <w:tr w:rsidR="00C50F19" w14:paraId="7935A42A" w14:textId="77777777">
        <w:tc>
          <w:tcPr>
            <w:tcW w:w="4320" w:type="dxa"/>
          </w:tcPr>
          <w:p w14:paraId="02ED2082" w14:textId="77777777" w:rsidR="00C50F19" w:rsidRDefault="00000000">
            <w:r>
              <w:t>Phase 3</w:t>
            </w:r>
          </w:p>
        </w:tc>
        <w:tc>
          <w:tcPr>
            <w:tcW w:w="4320" w:type="dxa"/>
          </w:tcPr>
          <w:p w14:paraId="5E04CCE7" w14:textId="77777777" w:rsidR="00C50F19" w:rsidRDefault="00000000">
            <w:r>
              <w:t>Set up CI/CD, monitoring</w:t>
            </w:r>
          </w:p>
        </w:tc>
      </w:tr>
      <w:tr w:rsidR="00C50F19" w14:paraId="0148473C" w14:textId="77777777">
        <w:tc>
          <w:tcPr>
            <w:tcW w:w="4320" w:type="dxa"/>
          </w:tcPr>
          <w:p w14:paraId="19E7E5D5" w14:textId="77777777" w:rsidR="00C50F19" w:rsidRDefault="00000000">
            <w:r>
              <w:t>Phase 4</w:t>
            </w:r>
          </w:p>
        </w:tc>
        <w:tc>
          <w:tcPr>
            <w:tcW w:w="4320" w:type="dxa"/>
          </w:tcPr>
          <w:p w14:paraId="7068D88B" w14:textId="77777777" w:rsidR="00C50F19" w:rsidRDefault="00000000">
            <w:r>
              <w:t>Optionally containerize the app</w:t>
            </w:r>
          </w:p>
        </w:tc>
      </w:tr>
    </w:tbl>
    <w:p w14:paraId="4CE16A4A" w14:textId="77777777" w:rsidR="00C50F19" w:rsidRDefault="00000000">
      <w:pPr>
        <w:pStyle w:val="Heading1"/>
      </w:pPr>
      <w:r>
        <w:lastRenderedPageBreak/>
        <w:t>7. Estimated Cost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0F19" w14:paraId="0A7C0E4E" w14:textId="77777777">
        <w:tc>
          <w:tcPr>
            <w:tcW w:w="2880" w:type="dxa"/>
          </w:tcPr>
          <w:p w14:paraId="7EB77A23" w14:textId="77777777" w:rsidR="00C50F19" w:rsidRDefault="00000000">
            <w:r>
              <w:t>Resource</w:t>
            </w:r>
          </w:p>
        </w:tc>
        <w:tc>
          <w:tcPr>
            <w:tcW w:w="2880" w:type="dxa"/>
          </w:tcPr>
          <w:p w14:paraId="5FD5938A" w14:textId="77777777" w:rsidR="00C50F19" w:rsidRDefault="00000000">
            <w:r>
              <w:t>Tier/Type</w:t>
            </w:r>
          </w:p>
        </w:tc>
        <w:tc>
          <w:tcPr>
            <w:tcW w:w="2880" w:type="dxa"/>
          </w:tcPr>
          <w:p w14:paraId="1F89F4AB" w14:textId="77777777" w:rsidR="00C50F19" w:rsidRDefault="00000000">
            <w:r>
              <w:t>Monthly Est. (USD)</w:t>
            </w:r>
          </w:p>
        </w:tc>
      </w:tr>
      <w:tr w:rsidR="00C50F19" w14:paraId="0026EA6B" w14:textId="77777777">
        <w:tc>
          <w:tcPr>
            <w:tcW w:w="2880" w:type="dxa"/>
          </w:tcPr>
          <w:p w14:paraId="543D7311" w14:textId="77777777" w:rsidR="00C50F19" w:rsidRDefault="00000000">
            <w:r>
              <w:t>EC2</w:t>
            </w:r>
          </w:p>
        </w:tc>
        <w:tc>
          <w:tcPr>
            <w:tcW w:w="2880" w:type="dxa"/>
          </w:tcPr>
          <w:p w14:paraId="54743DDF" w14:textId="77777777" w:rsidR="00C50F19" w:rsidRDefault="00000000">
            <w:r>
              <w:t>t3.medium (ASG)</w:t>
            </w:r>
          </w:p>
        </w:tc>
        <w:tc>
          <w:tcPr>
            <w:tcW w:w="2880" w:type="dxa"/>
          </w:tcPr>
          <w:p w14:paraId="0A768708" w14:textId="77777777" w:rsidR="00C50F19" w:rsidRDefault="00000000">
            <w:r>
              <w:t>~$18–$54</w:t>
            </w:r>
          </w:p>
        </w:tc>
      </w:tr>
      <w:tr w:rsidR="00C50F19" w14:paraId="12377790" w14:textId="77777777">
        <w:tc>
          <w:tcPr>
            <w:tcW w:w="2880" w:type="dxa"/>
          </w:tcPr>
          <w:p w14:paraId="6FFBBA4C" w14:textId="77777777" w:rsidR="00C50F19" w:rsidRDefault="00000000">
            <w:r>
              <w:t>RDS</w:t>
            </w:r>
          </w:p>
        </w:tc>
        <w:tc>
          <w:tcPr>
            <w:tcW w:w="2880" w:type="dxa"/>
          </w:tcPr>
          <w:p w14:paraId="2726F4FE" w14:textId="77777777" w:rsidR="00C50F19" w:rsidRDefault="00000000">
            <w:r>
              <w:t>db.t3.micro (Multi-AZ)</w:t>
            </w:r>
          </w:p>
        </w:tc>
        <w:tc>
          <w:tcPr>
            <w:tcW w:w="2880" w:type="dxa"/>
          </w:tcPr>
          <w:p w14:paraId="1C916E0C" w14:textId="77777777" w:rsidR="00C50F19" w:rsidRDefault="00000000">
            <w:r>
              <w:t>~$30–$60</w:t>
            </w:r>
          </w:p>
        </w:tc>
      </w:tr>
      <w:tr w:rsidR="00C50F19" w14:paraId="1E37F5E6" w14:textId="77777777">
        <w:tc>
          <w:tcPr>
            <w:tcW w:w="2880" w:type="dxa"/>
          </w:tcPr>
          <w:p w14:paraId="74F28170" w14:textId="77777777" w:rsidR="00C50F19" w:rsidRDefault="00000000">
            <w:r>
              <w:t>CloudFront</w:t>
            </w:r>
          </w:p>
        </w:tc>
        <w:tc>
          <w:tcPr>
            <w:tcW w:w="2880" w:type="dxa"/>
          </w:tcPr>
          <w:p w14:paraId="165C9363" w14:textId="77777777" w:rsidR="00C50F19" w:rsidRDefault="00000000">
            <w:r>
              <w:t>1TB/mo</w:t>
            </w:r>
          </w:p>
        </w:tc>
        <w:tc>
          <w:tcPr>
            <w:tcW w:w="2880" w:type="dxa"/>
          </w:tcPr>
          <w:p w14:paraId="788EED71" w14:textId="77777777" w:rsidR="00C50F19" w:rsidRDefault="00000000">
            <w:r>
              <w:t>~$0–$10</w:t>
            </w:r>
          </w:p>
        </w:tc>
      </w:tr>
      <w:tr w:rsidR="00C50F19" w14:paraId="46AFB5C4" w14:textId="77777777">
        <w:tc>
          <w:tcPr>
            <w:tcW w:w="2880" w:type="dxa"/>
          </w:tcPr>
          <w:p w14:paraId="63E1371E" w14:textId="77777777" w:rsidR="00C50F19" w:rsidRDefault="00000000">
            <w:r>
              <w:t>ElastiCache</w:t>
            </w:r>
          </w:p>
        </w:tc>
        <w:tc>
          <w:tcPr>
            <w:tcW w:w="2880" w:type="dxa"/>
          </w:tcPr>
          <w:p w14:paraId="520C6D70" w14:textId="77777777" w:rsidR="00C50F19" w:rsidRDefault="00000000">
            <w:r>
              <w:t>cache.t2.micro</w:t>
            </w:r>
          </w:p>
        </w:tc>
        <w:tc>
          <w:tcPr>
            <w:tcW w:w="2880" w:type="dxa"/>
          </w:tcPr>
          <w:p w14:paraId="41CF3EF9" w14:textId="77777777" w:rsidR="00C50F19" w:rsidRDefault="00000000">
            <w:r>
              <w:t>~$15</w:t>
            </w:r>
          </w:p>
        </w:tc>
      </w:tr>
      <w:tr w:rsidR="00C50F19" w14:paraId="390F3AAF" w14:textId="77777777">
        <w:tc>
          <w:tcPr>
            <w:tcW w:w="2880" w:type="dxa"/>
          </w:tcPr>
          <w:p w14:paraId="5DDCFBD7" w14:textId="77777777" w:rsidR="00C50F19" w:rsidRDefault="00000000">
            <w:r>
              <w:t>CloudWatch Logs</w:t>
            </w:r>
          </w:p>
        </w:tc>
        <w:tc>
          <w:tcPr>
            <w:tcW w:w="2880" w:type="dxa"/>
          </w:tcPr>
          <w:p w14:paraId="01B64691" w14:textId="77777777" w:rsidR="00C50F19" w:rsidRDefault="00000000">
            <w:r>
              <w:t>Basic + 1 alarm</w:t>
            </w:r>
          </w:p>
        </w:tc>
        <w:tc>
          <w:tcPr>
            <w:tcW w:w="2880" w:type="dxa"/>
          </w:tcPr>
          <w:p w14:paraId="48BDEBE3" w14:textId="77777777" w:rsidR="00C50F19" w:rsidRDefault="00000000">
            <w:r>
              <w:t>~$2–$5</w:t>
            </w:r>
          </w:p>
        </w:tc>
      </w:tr>
      <w:tr w:rsidR="00C50F19" w14:paraId="04B679B7" w14:textId="77777777">
        <w:tc>
          <w:tcPr>
            <w:tcW w:w="2880" w:type="dxa"/>
          </w:tcPr>
          <w:p w14:paraId="184B268A" w14:textId="77777777" w:rsidR="00C50F19" w:rsidRDefault="00000000">
            <w:r>
              <w:t>Route 53</w:t>
            </w:r>
          </w:p>
        </w:tc>
        <w:tc>
          <w:tcPr>
            <w:tcW w:w="2880" w:type="dxa"/>
          </w:tcPr>
          <w:p w14:paraId="1612433E" w14:textId="77777777" w:rsidR="00C50F19" w:rsidRDefault="00000000">
            <w:r>
              <w:t>Optional DNS</w:t>
            </w:r>
          </w:p>
        </w:tc>
        <w:tc>
          <w:tcPr>
            <w:tcW w:w="2880" w:type="dxa"/>
          </w:tcPr>
          <w:p w14:paraId="55AA6376" w14:textId="77777777" w:rsidR="00C50F19" w:rsidRDefault="00000000">
            <w:r>
              <w:t>~$1</w:t>
            </w:r>
          </w:p>
        </w:tc>
      </w:tr>
      <w:tr w:rsidR="00C50F19" w14:paraId="1D9116F3" w14:textId="77777777">
        <w:tc>
          <w:tcPr>
            <w:tcW w:w="2880" w:type="dxa"/>
          </w:tcPr>
          <w:p w14:paraId="67681EC5" w14:textId="77777777" w:rsidR="00C50F19" w:rsidRDefault="00000000">
            <w:r>
              <w:t>Secrets Manager</w:t>
            </w:r>
          </w:p>
        </w:tc>
        <w:tc>
          <w:tcPr>
            <w:tcW w:w="2880" w:type="dxa"/>
          </w:tcPr>
          <w:p w14:paraId="20715BBC" w14:textId="77777777" w:rsidR="00C50F19" w:rsidRDefault="00000000">
            <w:r>
              <w:t>3 secrets</w:t>
            </w:r>
          </w:p>
        </w:tc>
        <w:tc>
          <w:tcPr>
            <w:tcW w:w="2880" w:type="dxa"/>
          </w:tcPr>
          <w:p w14:paraId="37D911EA" w14:textId="77777777" w:rsidR="00C50F19" w:rsidRDefault="00000000">
            <w:r>
              <w:t>~$1.20</w:t>
            </w:r>
          </w:p>
        </w:tc>
      </w:tr>
      <w:tr w:rsidR="00C50F19" w14:paraId="1476FD6F" w14:textId="77777777">
        <w:tc>
          <w:tcPr>
            <w:tcW w:w="2880" w:type="dxa"/>
          </w:tcPr>
          <w:p w14:paraId="622A330E" w14:textId="77777777" w:rsidR="00C50F19" w:rsidRDefault="00000000">
            <w:r>
              <w:t>S3</w:t>
            </w:r>
          </w:p>
        </w:tc>
        <w:tc>
          <w:tcPr>
            <w:tcW w:w="2880" w:type="dxa"/>
          </w:tcPr>
          <w:p w14:paraId="07F58492" w14:textId="77777777" w:rsidR="00C50F19" w:rsidRDefault="00000000">
            <w:r>
              <w:t>~5–10GB</w:t>
            </w:r>
          </w:p>
        </w:tc>
        <w:tc>
          <w:tcPr>
            <w:tcW w:w="2880" w:type="dxa"/>
          </w:tcPr>
          <w:p w14:paraId="70EB7867" w14:textId="77777777" w:rsidR="00C50F19" w:rsidRDefault="00000000">
            <w:r>
              <w:t>~$0.50–$1</w:t>
            </w:r>
          </w:p>
        </w:tc>
      </w:tr>
    </w:tbl>
    <w:p w14:paraId="33E54219" w14:textId="77777777" w:rsidR="00C50F19" w:rsidRDefault="00000000">
      <w:r>
        <w:t>Total Estimated Monthly Cost: ~$70–130 (depending on usage &amp; Free Tier eligibility)</w:t>
      </w:r>
    </w:p>
    <w:p w14:paraId="7D258A73" w14:textId="77777777" w:rsidR="00C50F19" w:rsidRDefault="00000000">
      <w:pPr>
        <w:pStyle w:val="Heading1"/>
      </w:pPr>
      <w:r>
        <w:t>8. Final Deliverables</w:t>
      </w:r>
    </w:p>
    <w:p w14:paraId="243D6806" w14:textId="77777777" w:rsidR="00C50F19" w:rsidRDefault="00000000">
      <w:r>
        <w:t>- Architecture Diagram</w:t>
      </w:r>
    </w:p>
    <w:p w14:paraId="62CC6699" w14:textId="77777777" w:rsidR="00C50F19" w:rsidRDefault="00000000">
      <w:r>
        <w:t>- Terraform Codebase</w:t>
      </w:r>
    </w:p>
    <w:p w14:paraId="5688F32B" w14:textId="77777777" w:rsidR="00C50F19" w:rsidRDefault="00000000">
      <w:r>
        <w:t>- CI/CD Script (GitHub Actions)</w:t>
      </w:r>
    </w:p>
    <w:p w14:paraId="5EE58E90" w14:textId="77777777" w:rsidR="00C50F19" w:rsidRDefault="00000000">
      <w:r>
        <w:t>- Screenshots (Terraform Plan, Monitoring, etc.)</w:t>
      </w:r>
    </w:p>
    <w:sectPr w:rsidR="00C50F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378320">
    <w:abstractNumId w:val="8"/>
  </w:num>
  <w:num w:numId="2" w16cid:durableId="1052390635">
    <w:abstractNumId w:val="6"/>
  </w:num>
  <w:num w:numId="3" w16cid:durableId="549389804">
    <w:abstractNumId w:val="5"/>
  </w:num>
  <w:num w:numId="4" w16cid:durableId="832180069">
    <w:abstractNumId w:val="4"/>
  </w:num>
  <w:num w:numId="5" w16cid:durableId="466359130">
    <w:abstractNumId w:val="7"/>
  </w:num>
  <w:num w:numId="6" w16cid:durableId="1353258685">
    <w:abstractNumId w:val="3"/>
  </w:num>
  <w:num w:numId="7" w16cid:durableId="1162741402">
    <w:abstractNumId w:val="2"/>
  </w:num>
  <w:num w:numId="8" w16cid:durableId="1081220452">
    <w:abstractNumId w:val="1"/>
  </w:num>
  <w:num w:numId="9" w16cid:durableId="63865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969"/>
    <w:rsid w:val="0015074B"/>
    <w:rsid w:val="0029639D"/>
    <w:rsid w:val="00326F90"/>
    <w:rsid w:val="0077537B"/>
    <w:rsid w:val="00AA1D8D"/>
    <w:rsid w:val="00B47730"/>
    <w:rsid w:val="00C50F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29BD9"/>
  <w14:defaultImageDpi w14:val="300"/>
  <w15:docId w15:val="{B9D6DBD7-AE59-4B05-BE62-548823B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Aashish Bhandari</cp:lastModifiedBy>
  <cp:revision>2</cp:revision>
  <dcterms:created xsi:type="dcterms:W3CDTF">2013-12-23T23:15:00Z</dcterms:created>
  <dcterms:modified xsi:type="dcterms:W3CDTF">2025-06-29T02:52:00Z</dcterms:modified>
  <cp:category/>
</cp:coreProperties>
</file>